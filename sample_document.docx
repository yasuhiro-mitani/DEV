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サンプルドキュメント</w:t>
      </w:r>
    </w:p>
    <w:p>
      <w:pPr>
        <w:pStyle w:val="Heading1"/>
      </w:pPr>
      <w:r>
        <w:t>概要</w:t>
      </w:r>
    </w:p>
    <w:p>
      <w:r>
        <w:t>このドキュメントはpython-docxライブラリを使用して作成されました。</w:t>
      </w:r>
    </w:p>
    <w:p>
      <w:r>
        <w:t>Microsoft Wordで開くことができる.docx形式のファイルです。</w:t>
      </w:r>
    </w:p>
    <w:p>
      <w:pPr>
        <w:pStyle w:val="Heading1"/>
      </w:pPr>
      <w:r>
        <w:t>主な特徴</w:t>
      </w:r>
    </w:p>
    <w:p>
      <w:pPr>
        <w:pStyle w:val="ListBullet"/>
      </w:pPr>
      <w:r>
        <w:t>テキストの追加</w:t>
      </w:r>
    </w:p>
    <w:p>
      <w:pPr>
        <w:pStyle w:val="ListBullet"/>
      </w:pPr>
      <w:r>
        <w:t>見出しの設定</w:t>
      </w:r>
    </w:p>
    <w:p>
      <w:pPr>
        <w:pStyle w:val="ListBullet"/>
      </w:pPr>
      <w:r>
        <w:t>段落の書式設定</w:t>
      </w:r>
    </w:p>
    <w:p>
      <w:pPr>
        <w:pStyle w:val="ListBullet"/>
      </w:pPr>
      <w:r>
        <w:t>リストの作成</w:t>
      </w:r>
    </w:p>
    <w:p>
      <w:pPr>
        <w:pStyle w:val="Heading1"/>
      </w:pPr>
      <w:r>
        <w:t>使用方法</w:t>
      </w:r>
    </w:p>
    <w:p>
      <w:r>
        <w:t>1. このファイルをMicrosoft Wordで開く</w:t>
      </w:r>
    </w:p>
    <w:p>
      <w:r>
        <w:t>2. 内容を編集する</w:t>
      </w:r>
    </w:p>
    <w:p>
      <w:r>
        <w:t>3. 必要に応じて保存する</w:t>
      </w:r>
    </w:p>
    <w:p>
      <w:r>
        <w:br w:type="page"/>
      </w:r>
    </w:p>
    <w:p>
      <w:pPr>
        <w:pStyle w:val="Heading1"/>
      </w:pPr>
      <w:r>
        <w:t>追加情報</w:t>
      </w:r>
    </w:p>
    <w:p>
      <w:r>
        <w:t>このドキュメントは自動生成されたサンプルです。</w:t>
      </w:r>
    </w:p>
    <w:p>
      <w:r>
        <w:t>実際の用途に応じて内容を変更してください。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