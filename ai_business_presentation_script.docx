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56743" w14:textId="798F1B3A" w:rsidR="006E6B7B" w:rsidRDefault="00000000">
      <w:pPr>
        <w:pStyle w:val="aa"/>
        <w:jc w:val="center"/>
      </w:pPr>
      <w:r>
        <w:rPr>
          <w:lang w:eastAsia="ja-JP"/>
        </w:rPr>
        <w:t>AI</w:t>
      </w:r>
      <w:r>
        <w:rPr>
          <w:lang w:eastAsia="ja-JP"/>
        </w:rPr>
        <w:t>事業紹介</w:t>
      </w:r>
    </w:p>
    <w:p w14:paraId="679746EF" w14:textId="77777777" w:rsidR="006E6B7B" w:rsidRDefault="00000000">
      <w:pPr>
        <w:pStyle w:val="1"/>
      </w:pPr>
      <w:r>
        <w:rPr>
          <w:lang w:eastAsia="ja-JP"/>
        </w:rPr>
        <w:t xml:space="preserve">1. </w:t>
      </w:r>
      <w:r>
        <w:rPr>
          <w:lang w:eastAsia="ja-JP"/>
        </w:rPr>
        <w:t>事業概要・背景</w:t>
      </w:r>
    </w:p>
    <w:p w14:paraId="3189379C" w14:textId="77777777" w:rsidR="006E6B7B" w:rsidRDefault="00000000">
      <w:pPr>
        <w:rPr>
          <w:lang w:eastAsia="ja-JP"/>
        </w:rPr>
      </w:pPr>
      <w:r>
        <w:rPr>
          <w:lang w:eastAsia="ja-JP"/>
        </w:rPr>
        <w:t>皆様、本日はお忙しい中お時間をいただき、ありがとうございます。</w:t>
      </w:r>
    </w:p>
    <w:p w14:paraId="78272E04" w14:textId="77777777" w:rsidR="006E6B7B" w:rsidRDefault="00000000">
      <w:pPr>
        <w:rPr>
          <w:lang w:eastAsia="ja-JP"/>
        </w:rPr>
      </w:pPr>
      <w:r>
        <w:rPr>
          <w:lang w:eastAsia="ja-JP"/>
        </w:rPr>
        <w:t>私たち</w:t>
      </w:r>
      <w:r>
        <w:rPr>
          <w:lang w:eastAsia="ja-JP"/>
        </w:rPr>
        <w:t>ACTSYSTEMS</w:t>
      </w:r>
      <w:r>
        <w:rPr>
          <w:lang w:eastAsia="ja-JP"/>
        </w:rPr>
        <w:t>では、</w:t>
      </w:r>
      <w:r>
        <w:rPr>
          <w:lang w:eastAsia="ja-JP"/>
        </w:rPr>
        <w:t>2024</w:t>
      </w:r>
      <w:r>
        <w:rPr>
          <w:lang w:eastAsia="ja-JP"/>
        </w:rPr>
        <w:t>年から新たなチームを編成し、</w:t>
      </w:r>
      <w:r>
        <w:rPr>
          <w:lang w:eastAsia="ja-JP"/>
        </w:rPr>
        <w:t>AI</w:t>
      </w:r>
      <w:r>
        <w:rPr>
          <w:lang w:eastAsia="ja-JP"/>
        </w:rPr>
        <w:t>事業をスタートいたしました。この事業は、当社の新たな事業の一角を担う重要な取り組みとして位置づけております。</w:t>
      </w:r>
    </w:p>
    <w:p w14:paraId="121D4133" w14:textId="77777777" w:rsidR="006E6B7B" w:rsidRDefault="00000000">
      <w:pPr>
        <w:rPr>
          <w:lang w:eastAsia="ja-JP"/>
        </w:rPr>
      </w:pPr>
      <w:r>
        <w:rPr>
          <w:lang w:eastAsia="ja-JP"/>
        </w:rPr>
        <w:t>昨今の</w:t>
      </w:r>
      <w:r>
        <w:rPr>
          <w:lang w:eastAsia="ja-JP"/>
        </w:rPr>
        <w:t>AI</w:t>
      </w:r>
      <w:r>
        <w:rPr>
          <w:lang w:eastAsia="ja-JP"/>
        </w:rPr>
        <w:t>トレンドは、ものすごいスピードで進化を続けており、そのトレンドを追いかけるだけでも大変な状況です。これを実際の事業として検討し、お客様に価値を提供できるサービスに仕上げるまでには、日々試行錯誤を繰り返しながら取り組んでおります。</w:t>
      </w:r>
    </w:p>
    <w:p w14:paraId="075AEAD1" w14:textId="77777777" w:rsidR="006E6B7B" w:rsidRDefault="00000000">
      <w:pPr>
        <w:pStyle w:val="1"/>
        <w:rPr>
          <w:lang w:eastAsia="ja-JP"/>
        </w:rPr>
      </w:pPr>
      <w:r>
        <w:rPr>
          <w:lang w:eastAsia="ja-JP"/>
        </w:rPr>
        <w:t xml:space="preserve">2. </w:t>
      </w:r>
      <w:r>
        <w:rPr>
          <w:lang w:eastAsia="ja-JP"/>
        </w:rPr>
        <w:t>技術基盤・環境構築</w:t>
      </w:r>
    </w:p>
    <w:p w14:paraId="45EF0AA0" w14:textId="77777777" w:rsidR="006E6B7B" w:rsidRDefault="00000000">
      <w:pPr>
        <w:rPr>
          <w:lang w:eastAsia="ja-JP"/>
        </w:rPr>
      </w:pPr>
      <w:r>
        <w:rPr>
          <w:lang w:eastAsia="ja-JP"/>
        </w:rPr>
        <w:t>当初は、ダイワボウ情報システム様からご紹介いただいた</w:t>
      </w:r>
      <w:r>
        <w:rPr>
          <w:lang w:eastAsia="ja-JP"/>
        </w:rPr>
        <w:t>Microsoft Azure</w:t>
      </w:r>
      <w:r>
        <w:rPr>
          <w:lang w:eastAsia="ja-JP"/>
        </w:rPr>
        <w:t>を利用し、クラウド環境での基盤構築から始めました。現在では、独自に</w:t>
      </w:r>
      <w:r>
        <w:rPr>
          <w:lang w:eastAsia="ja-JP"/>
        </w:rPr>
        <w:t>Microsoft Azure</w:t>
      </w:r>
      <w:r>
        <w:rPr>
          <w:lang w:eastAsia="ja-JP"/>
        </w:rPr>
        <w:t>の環境を利活用し、</w:t>
      </w:r>
      <w:r>
        <w:rPr>
          <w:lang w:eastAsia="ja-JP"/>
        </w:rPr>
        <w:t>AI</w:t>
      </w:r>
      <w:r>
        <w:rPr>
          <w:lang w:eastAsia="ja-JP"/>
        </w:rPr>
        <w:t>技術を駆使したサービス開発を進めております。</w:t>
      </w:r>
    </w:p>
    <w:p w14:paraId="7E776686" w14:textId="77777777" w:rsidR="006E6B7B" w:rsidRDefault="00000000">
      <w:pPr>
        <w:pStyle w:val="1"/>
        <w:rPr>
          <w:lang w:eastAsia="ja-JP"/>
        </w:rPr>
      </w:pPr>
      <w:r>
        <w:rPr>
          <w:lang w:eastAsia="ja-JP"/>
        </w:rPr>
        <w:t xml:space="preserve">3. </w:t>
      </w:r>
      <w:r>
        <w:rPr>
          <w:lang w:eastAsia="ja-JP"/>
        </w:rPr>
        <w:t>主要サービス・ソリューション</w:t>
      </w:r>
    </w:p>
    <w:p w14:paraId="45A5310B" w14:textId="77777777" w:rsidR="006E6B7B" w:rsidRDefault="00000000">
      <w:pPr>
        <w:pStyle w:val="21"/>
        <w:rPr>
          <w:lang w:eastAsia="ja-JP"/>
        </w:rPr>
      </w:pPr>
      <w:r>
        <w:rPr>
          <w:lang w:eastAsia="ja-JP"/>
        </w:rPr>
        <w:t>3-1. OASIS</w:t>
      </w:r>
      <w:r>
        <w:rPr>
          <w:lang w:eastAsia="ja-JP"/>
        </w:rPr>
        <w:t>（</w:t>
      </w:r>
      <w:r>
        <w:rPr>
          <w:lang w:eastAsia="ja-JP"/>
        </w:rPr>
        <w:t>RAG</w:t>
      </w:r>
      <w:r>
        <w:rPr>
          <w:lang w:eastAsia="ja-JP"/>
        </w:rPr>
        <w:t>システム）</w:t>
      </w:r>
    </w:p>
    <w:p w14:paraId="6D575154" w14:textId="77777777" w:rsidR="006E6B7B" w:rsidRDefault="00000000">
      <w:pPr>
        <w:rPr>
          <w:lang w:eastAsia="ja-JP"/>
        </w:rPr>
      </w:pPr>
      <w:r>
        <w:rPr>
          <w:lang w:eastAsia="ja-JP"/>
        </w:rPr>
        <w:t>まず、私たちの主力サービス「</w:t>
      </w:r>
      <w:r>
        <w:rPr>
          <w:lang w:eastAsia="ja-JP"/>
        </w:rPr>
        <w:t>OASIS</w:t>
      </w:r>
      <w:r>
        <w:rPr>
          <w:lang w:eastAsia="ja-JP"/>
        </w:rPr>
        <w:t>」についてご紹介します。</w:t>
      </w:r>
    </w:p>
    <w:p w14:paraId="49D7F7A7" w14:textId="77777777" w:rsidR="006E6B7B" w:rsidRDefault="00000000">
      <w:pPr>
        <w:rPr>
          <w:lang w:eastAsia="ja-JP"/>
        </w:rPr>
      </w:pPr>
      <w:r>
        <w:rPr>
          <w:lang w:eastAsia="ja-JP"/>
        </w:rPr>
        <w:t>これは、</w:t>
      </w:r>
      <w:r>
        <w:rPr>
          <w:lang w:eastAsia="ja-JP"/>
        </w:rPr>
        <w:t>RAG</w:t>
      </w:r>
      <w:r>
        <w:rPr>
          <w:lang w:eastAsia="ja-JP"/>
        </w:rPr>
        <w:t>（</w:t>
      </w:r>
      <w:r>
        <w:rPr>
          <w:lang w:eastAsia="ja-JP"/>
        </w:rPr>
        <w:t>Retrieval-Augmented Generation</w:t>
      </w:r>
      <w:r>
        <w:rPr>
          <w:lang w:eastAsia="ja-JP"/>
        </w:rPr>
        <w:t>）開発のノウハウを活用し、プライベートクラウド環境で構築したシステムです。社外秘の重要な情報を、</w:t>
      </w:r>
      <w:r>
        <w:rPr>
          <w:lang w:eastAsia="ja-JP"/>
        </w:rPr>
        <w:t>LLM</w:t>
      </w:r>
      <w:r>
        <w:rPr>
          <w:lang w:eastAsia="ja-JP"/>
        </w:rPr>
        <w:t>技術を使ってチャットベースでの質問・回答を可能にするソリューションです。</w:t>
      </w:r>
    </w:p>
    <w:p w14:paraId="7D44B07C" w14:textId="77777777" w:rsidR="006E6B7B" w:rsidRDefault="00000000">
      <w:pPr>
        <w:rPr>
          <w:lang w:eastAsia="ja-JP"/>
        </w:rPr>
      </w:pPr>
      <w:r>
        <w:rPr>
          <w:lang w:eastAsia="ja-JP"/>
        </w:rPr>
        <w:t>この</w:t>
      </w:r>
      <w:r>
        <w:rPr>
          <w:lang w:eastAsia="ja-JP"/>
        </w:rPr>
        <w:t>RAG</w:t>
      </w:r>
      <w:r>
        <w:rPr>
          <w:lang w:eastAsia="ja-JP"/>
        </w:rPr>
        <w:t>開発に至った経緯として、多くの企業様から「自社の機密情報を</w:t>
      </w:r>
      <w:r>
        <w:rPr>
          <w:lang w:eastAsia="ja-JP"/>
        </w:rPr>
        <w:t>AI</w:t>
      </w:r>
      <w:r>
        <w:rPr>
          <w:lang w:eastAsia="ja-JP"/>
        </w:rPr>
        <w:t>の学習データとして取り込まれることはコンプライアンス上許されないが、</w:t>
      </w:r>
      <w:r>
        <w:rPr>
          <w:lang w:eastAsia="ja-JP"/>
        </w:rPr>
        <w:t>AI</w:t>
      </w:r>
      <w:r>
        <w:rPr>
          <w:lang w:eastAsia="ja-JP"/>
        </w:rPr>
        <w:t>を活用したいというニーズが高まっている」というお声をいただいたことがきっかけでした。</w:t>
      </w:r>
    </w:p>
    <w:p w14:paraId="4F3377B0" w14:textId="77777777" w:rsidR="006E6B7B" w:rsidRDefault="00000000">
      <w:pPr>
        <w:pStyle w:val="21"/>
        <w:rPr>
          <w:lang w:eastAsia="ja-JP"/>
        </w:rPr>
      </w:pPr>
      <w:r>
        <w:rPr>
          <w:lang w:eastAsia="ja-JP"/>
        </w:rPr>
        <w:t xml:space="preserve">3-2. </w:t>
      </w:r>
      <w:r>
        <w:rPr>
          <w:lang w:eastAsia="ja-JP"/>
        </w:rPr>
        <w:t>ヘルプデスクソリューション</w:t>
      </w:r>
    </w:p>
    <w:p w14:paraId="0483717C" w14:textId="77777777" w:rsidR="006E6B7B" w:rsidRDefault="00000000">
      <w:pPr>
        <w:rPr>
          <w:lang w:eastAsia="ja-JP"/>
        </w:rPr>
      </w:pPr>
      <w:r>
        <w:rPr>
          <w:lang w:eastAsia="ja-JP"/>
        </w:rPr>
        <w:t>次に、ヘルプデスクソリューションです。</w:t>
      </w:r>
    </w:p>
    <w:p w14:paraId="41A54DA8" w14:textId="77777777" w:rsidR="006E6B7B" w:rsidRDefault="00000000">
      <w:pPr>
        <w:rPr>
          <w:lang w:eastAsia="ja-JP"/>
        </w:rPr>
      </w:pPr>
      <w:r>
        <w:rPr>
          <w:lang w:eastAsia="ja-JP"/>
        </w:rPr>
        <w:t>店舗からの問い合わせ対応履歴を</w:t>
      </w:r>
      <w:r>
        <w:rPr>
          <w:lang w:eastAsia="ja-JP"/>
        </w:rPr>
        <w:t>AI</w:t>
      </w:r>
      <w:r>
        <w:rPr>
          <w:lang w:eastAsia="ja-JP"/>
        </w:rPr>
        <w:t>検索できるシステムを開発しました。過去の対応履歴は貴重な企業資産として蓄積されており、それを有効活用する手段の一つとして位置づけております。</w:t>
      </w:r>
    </w:p>
    <w:p w14:paraId="7DA0F4ED" w14:textId="77777777" w:rsidR="006E6B7B" w:rsidRDefault="00000000">
      <w:pPr>
        <w:rPr>
          <w:lang w:eastAsia="ja-JP"/>
        </w:rPr>
      </w:pPr>
      <w:r>
        <w:rPr>
          <w:lang w:eastAsia="ja-JP"/>
        </w:rPr>
        <w:lastRenderedPageBreak/>
        <w:t>AI</w:t>
      </w:r>
      <w:r>
        <w:rPr>
          <w:lang w:eastAsia="ja-JP"/>
        </w:rPr>
        <w:t>を活用していく上で最も重要なのは「データ」です。</w:t>
      </w:r>
      <w:r>
        <w:rPr>
          <w:lang w:eastAsia="ja-JP"/>
        </w:rPr>
        <w:t>ChatGPT</w:t>
      </w:r>
      <w:r>
        <w:rPr>
          <w:lang w:eastAsia="ja-JP"/>
        </w:rPr>
        <w:t>も過去の膨大なデータから学習したデータを用いて回答を生成していることからも、データの重要性がお分かりいただけるかと思います。</w:t>
      </w:r>
    </w:p>
    <w:p w14:paraId="22E13291" w14:textId="77777777" w:rsidR="006E6B7B" w:rsidRDefault="00000000">
      <w:pPr>
        <w:rPr>
          <w:lang w:eastAsia="ja-JP"/>
        </w:rPr>
      </w:pPr>
      <w:r>
        <w:rPr>
          <w:lang w:eastAsia="ja-JP"/>
        </w:rPr>
        <w:t>そこで私たちが着目したのが、弊社で携わらせていただいているヘルプデスクの対応履歴として蓄積された豊富なデータでした。</w:t>
      </w:r>
    </w:p>
    <w:p w14:paraId="345DB1EE" w14:textId="77777777" w:rsidR="006E6B7B" w:rsidRDefault="00000000">
      <w:pPr>
        <w:pStyle w:val="21"/>
        <w:rPr>
          <w:lang w:eastAsia="ja-JP"/>
        </w:rPr>
      </w:pPr>
      <w:r>
        <w:rPr>
          <w:lang w:eastAsia="ja-JP"/>
        </w:rPr>
        <w:t xml:space="preserve">3-3. </w:t>
      </w:r>
      <w:r>
        <w:rPr>
          <w:lang w:eastAsia="ja-JP"/>
        </w:rPr>
        <w:t>デレデレ君（電話対応軽減ツール）</w:t>
      </w:r>
    </w:p>
    <w:p w14:paraId="097FB55B" w14:textId="77777777" w:rsidR="006E6B7B" w:rsidRDefault="00000000">
      <w:pPr>
        <w:rPr>
          <w:lang w:eastAsia="ja-JP"/>
        </w:rPr>
      </w:pPr>
      <w:r>
        <w:rPr>
          <w:lang w:eastAsia="ja-JP"/>
        </w:rPr>
        <w:t>続いて「デレデレ君」という電話対応軽減ツールをご紹介します。</w:t>
      </w:r>
    </w:p>
    <w:p w14:paraId="035D18E3" w14:textId="77777777" w:rsidR="006E6B7B" w:rsidRDefault="00000000">
      <w:pPr>
        <w:rPr>
          <w:lang w:eastAsia="ja-JP"/>
        </w:rPr>
      </w:pPr>
      <w:r>
        <w:rPr>
          <w:lang w:eastAsia="ja-JP"/>
        </w:rPr>
        <w:t>このツールは、新入社員の離職要因を減らすことを目的として開発しました。新入社員がよく直面する「入社当初のしんどい作業」として電話対応がありますが、この電話受付作業を軽減することで、働きやすい環境づくりをサポートします。</w:t>
      </w:r>
    </w:p>
    <w:p w14:paraId="2590721E" w14:textId="77777777" w:rsidR="006E6B7B" w:rsidRDefault="00000000">
      <w:proofErr w:type="spellStart"/>
      <w:r>
        <w:t>主な機能として</w:t>
      </w:r>
      <w:proofErr w:type="spellEnd"/>
      <w:r>
        <w:t>：</w:t>
      </w:r>
    </w:p>
    <w:p w14:paraId="31769E79" w14:textId="77777777" w:rsidR="006E6B7B" w:rsidRDefault="00000000">
      <w:pPr>
        <w:pStyle w:val="a0"/>
        <w:rPr>
          <w:lang w:eastAsia="ja-JP"/>
        </w:rPr>
      </w:pPr>
      <w:r>
        <w:rPr>
          <w:lang w:eastAsia="ja-JP"/>
        </w:rPr>
        <w:t>会話のリアルタイム文字起こし機能</w:t>
      </w:r>
    </w:p>
    <w:p w14:paraId="2EAA5CED" w14:textId="77777777" w:rsidR="006E6B7B" w:rsidRDefault="00000000">
      <w:pPr>
        <w:pStyle w:val="a0"/>
        <w:rPr>
          <w:lang w:eastAsia="ja-JP"/>
        </w:rPr>
      </w:pPr>
      <w:r>
        <w:rPr>
          <w:lang w:eastAsia="ja-JP"/>
        </w:rPr>
        <w:t>文字起こし内容から固有名詞（人名）を検知する機能</w:t>
      </w:r>
    </w:p>
    <w:p w14:paraId="58BBC930" w14:textId="77777777" w:rsidR="006E6B7B" w:rsidRDefault="00000000">
      <w:pPr>
        <w:pStyle w:val="a0"/>
        <w:rPr>
          <w:lang w:eastAsia="ja-JP"/>
        </w:rPr>
      </w:pPr>
      <w:r>
        <w:rPr>
          <w:lang w:eastAsia="ja-JP"/>
        </w:rPr>
        <w:t>社員スケジュールから情報を取得し、取次先の情報を即座に把握</w:t>
      </w:r>
    </w:p>
    <w:p w14:paraId="37220F27" w14:textId="77777777" w:rsidR="006E6B7B" w:rsidRDefault="00000000">
      <w:pPr>
        <w:pStyle w:val="a0"/>
        <w:rPr>
          <w:lang w:eastAsia="ja-JP"/>
        </w:rPr>
      </w:pPr>
      <w:r>
        <w:rPr>
          <w:lang w:eastAsia="ja-JP"/>
        </w:rPr>
        <w:t>これらによりスムーズな引継ぎを実現</w:t>
      </w:r>
    </w:p>
    <w:p w14:paraId="30AC2768" w14:textId="77777777" w:rsidR="006E6B7B" w:rsidRDefault="00000000">
      <w:pPr>
        <w:pStyle w:val="1"/>
        <w:rPr>
          <w:lang w:eastAsia="ja-JP"/>
        </w:rPr>
      </w:pPr>
      <w:r>
        <w:rPr>
          <w:lang w:eastAsia="ja-JP"/>
        </w:rPr>
        <w:t xml:space="preserve">4. </w:t>
      </w:r>
      <w:r>
        <w:rPr>
          <w:lang w:eastAsia="ja-JP"/>
        </w:rPr>
        <w:t>チャットボット活用に関する考察</w:t>
      </w:r>
    </w:p>
    <w:p w14:paraId="57708B42" w14:textId="77777777" w:rsidR="006E6B7B" w:rsidRDefault="00000000">
      <w:pPr>
        <w:rPr>
          <w:lang w:eastAsia="ja-JP"/>
        </w:rPr>
      </w:pPr>
      <w:r>
        <w:rPr>
          <w:lang w:eastAsia="ja-JP"/>
        </w:rPr>
        <w:t>店舗様にはすでにチャットボットを導入されているとお聞きしております。詳細な内容については把握しきれておりませんが、チャットボット成功の最重要ポイントは「どうやったらみんなが利用してくれる機能になるのか」という点だと考えております。</w:t>
      </w:r>
    </w:p>
    <w:p w14:paraId="139B51F3" w14:textId="77777777" w:rsidR="006E6B7B" w:rsidRDefault="00000000">
      <w:pPr>
        <w:rPr>
          <w:lang w:eastAsia="ja-JP"/>
        </w:rPr>
      </w:pPr>
      <w:r>
        <w:rPr>
          <w:lang w:eastAsia="ja-JP"/>
        </w:rPr>
        <w:t>「電話したほうが早い」「結局使えない」といった状況に陥らないよう、実際に役立つシステムづくりが何より大切です。</w:t>
      </w:r>
    </w:p>
    <w:p w14:paraId="48A38B21" w14:textId="77777777" w:rsidR="006E6B7B" w:rsidRDefault="00000000">
      <w:pPr>
        <w:pStyle w:val="1"/>
        <w:rPr>
          <w:lang w:eastAsia="ja-JP"/>
        </w:rPr>
      </w:pPr>
      <w:r>
        <w:rPr>
          <w:lang w:eastAsia="ja-JP"/>
        </w:rPr>
        <w:t xml:space="preserve">5. </w:t>
      </w:r>
      <w:r>
        <w:rPr>
          <w:lang w:eastAsia="ja-JP"/>
        </w:rPr>
        <w:t>戦略的パートナーシップ</w:t>
      </w:r>
    </w:p>
    <w:p w14:paraId="451D3F23" w14:textId="77777777" w:rsidR="006E6B7B" w:rsidRDefault="00000000">
      <w:pPr>
        <w:rPr>
          <w:lang w:eastAsia="ja-JP"/>
        </w:rPr>
      </w:pPr>
      <w:r>
        <w:rPr>
          <w:lang w:eastAsia="ja-JP"/>
        </w:rPr>
        <w:t>最後に、私たちの戦略的な取り組みについてお話しします。</w:t>
      </w:r>
    </w:p>
    <w:p w14:paraId="0E0C0CDE" w14:textId="77777777" w:rsidR="006E6B7B" w:rsidRDefault="00000000">
      <w:pPr>
        <w:rPr>
          <w:lang w:eastAsia="ja-JP"/>
        </w:rPr>
      </w:pPr>
      <w:r>
        <w:rPr>
          <w:lang w:eastAsia="ja-JP"/>
        </w:rPr>
        <w:t>ソフトバンクのデジタルイノベーション</w:t>
      </w:r>
      <w:r>
        <w:rPr>
          <w:lang w:eastAsia="ja-JP"/>
        </w:rPr>
        <w:t>LAB</w:t>
      </w:r>
      <w:r>
        <w:rPr>
          <w:lang w:eastAsia="ja-JP"/>
        </w:rPr>
        <w:t>と提携し、地方創生を目的とした活動に参加しております。具体的には、備後地方における繊維産業を、デジタルや</w:t>
      </w:r>
      <w:r>
        <w:rPr>
          <w:lang w:eastAsia="ja-JP"/>
        </w:rPr>
        <w:t>AI</w:t>
      </w:r>
      <w:r>
        <w:rPr>
          <w:lang w:eastAsia="ja-JP"/>
        </w:rPr>
        <w:t>の活用によって新たなステージへ進めていこうとする取り組みです。</w:t>
      </w:r>
    </w:p>
    <w:p w14:paraId="7F564A61" w14:textId="77777777" w:rsidR="006E6B7B" w:rsidRDefault="00000000">
      <w:pPr>
        <w:rPr>
          <w:lang w:eastAsia="ja-JP"/>
        </w:rPr>
      </w:pPr>
      <w:r>
        <w:rPr>
          <w:lang w:eastAsia="ja-JP"/>
        </w:rPr>
        <w:t>備後地方を拠点とされている青山商事様とも、この取り組みを通じて面白いお話ができるのではないかと、弊社でも積極的に取り組んでおります。</w:t>
      </w:r>
    </w:p>
    <w:p w14:paraId="2C70721C" w14:textId="77777777" w:rsidR="006E6B7B" w:rsidRDefault="00000000">
      <w:pPr>
        <w:pStyle w:val="1"/>
        <w:rPr>
          <w:lang w:eastAsia="ja-JP"/>
        </w:rPr>
      </w:pPr>
      <w:r>
        <w:rPr>
          <w:lang w:eastAsia="ja-JP"/>
        </w:rPr>
        <w:lastRenderedPageBreak/>
        <w:t xml:space="preserve">6. </w:t>
      </w:r>
      <w:r>
        <w:rPr>
          <w:lang w:eastAsia="ja-JP"/>
        </w:rPr>
        <w:t>まとめ</w:t>
      </w:r>
    </w:p>
    <w:p w14:paraId="70D67436" w14:textId="77777777" w:rsidR="006E6B7B" w:rsidRDefault="00000000">
      <w:pPr>
        <w:rPr>
          <w:lang w:eastAsia="ja-JP"/>
        </w:rPr>
      </w:pPr>
      <w:r>
        <w:rPr>
          <w:lang w:eastAsia="ja-JP"/>
        </w:rPr>
        <w:t>私たち</w:t>
      </w:r>
      <w:r>
        <w:rPr>
          <w:lang w:eastAsia="ja-JP"/>
        </w:rPr>
        <w:t>ACTSYSTEMS</w:t>
      </w:r>
      <w:r>
        <w:rPr>
          <w:lang w:eastAsia="ja-JP"/>
        </w:rPr>
        <w:t>は、</w:t>
      </w:r>
      <w:r>
        <w:rPr>
          <w:lang w:eastAsia="ja-JP"/>
        </w:rPr>
        <w:t>AI</w:t>
      </w:r>
      <w:r>
        <w:rPr>
          <w:lang w:eastAsia="ja-JP"/>
        </w:rPr>
        <w:t>技術を活用した実用的なソリューションの提供を通じて、お客様の業務効率化と価値創造に貢献してまいります。今後ともよろしくお願いいたします。</w:t>
      </w:r>
    </w:p>
    <w:p w14:paraId="6E3525DD" w14:textId="77777777" w:rsidR="006E6B7B" w:rsidRDefault="00000000">
      <w:pPr>
        <w:rPr>
          <w:lang w:eastAsia="ja-JP"/>
        </w:rPr>
      </w:pPr>
      <w:r>
        <w:rPr>
          <w:lang w:eastAsia="ja-JP"/>
        </w:rPr>
        <w:t>ご質問やご相談がございましたら、どうぞお気軽にお声がけください。</w:t>
      </w:r>
    </w:p>
    <w:sectPr w:rsidR="006E6B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34189738">
    <w:abstractNumId w:val="8"/>
  </w:num>
  <w:num w:numId="2" w16cid:durableId="872503907">
    <w:abstractNumId w:val="6"/>
  </w:num>
  <w:num w:numId="3" w16cid:durableId="1735465571">
    <w:abstractNumId w:val="5"/>
  </w:num>
  <w:num w:numId="4" w16cid:durableId="413094248">
    <w:abstractNumId w:val="4"/>
  </w:num>
  <w:num w:numId="5" w16cid:durableId="445004514">
    <w:abstractNumId w:val="7"/>
  </w:num>
  <w:num w:numId="6" w16cid:durableId="1902518">
    <w:abstractNumId w:val="3"/>
  </w:num>
  <w:num w:numId="7" w16cid:durableId="1280724129">
    <w:abstractNumId w:val="2"/>
  </w:num>
  <w:num w:numId="8" w16cid:durableId="2025353556">
    <w:abstractNumId w:val="1"/>
  </w:num>
  <w:num w:numId="9" w16cid:durableId="130797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668"/>
    <w:rsid w:val="0029639D"/>
    <w:rsid w:val="00326F90"/>
    <w:rsid w:val="006E6B7B"/>
    <w:rsid w:val="009809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6E42E52"/>
  <w14:defaultImageDpi w14:val="300"/>
  <w15:docId w15:val="{1580F071-D0A2-4990-81A5-AB95D63D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三谷 恵史</cp:lastModifiedBy>
  <cp:revision>2</cp:revision>
  <dcterms:created xsi:type="dcterms:W3CDTF">2013-12-23T23:15:00Z</dcterms:created>
  <dcterms:modified xsi:type="dcterms:W3CDTF">2025-07-09T04:31:00Z</dcterms:modified>
  <cp:category/>
</cp:coreProperties>
</file>